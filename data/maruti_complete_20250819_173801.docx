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MARUTI</w:t>
      </w:r>
    </w:p>
    <w:p>
      <w:r>
        <w:rPr>
          <w:b/>
        </w:rPr>
        <w:t xml:space="preserve">Summary: </w:t>
      </w:r>
      <w:r>
        <w:t>Total links: 24, Text length: 1,992 characters, Date: 2025-08-19 17:38:01</w:t>
      </w:r>
    </w:p>
    <w:p/>
    <w:p>
      <w:pPr>
        <w:pStyle w:val="Heading1"/>
      </w:pPr>
      <w:r>
        <w:t>Extracted Links</w:t>
      </w:r>
    </w:p>
    <w:p>
      <w:r>
        <w:t>Link 1: https://www.marutisuzuki.com/corporate/media/press-releases/2025/june/maruti-suzuki-sales-in-may-2025#:~:text=New%20Delhi:%20In%20May%202025,By%20Year</w:t>
      </w:r>
    </w:p>
    <w:p>
      <w:r>
        <w:t>Link 2: https://ackodrive.com/news/maruti-suzuki-may-2025-sales-analysis-dzire-leads-swift-drops-su-vs-steady-amid-market-volatility/#:~:text=Dzire%20Emerges%20as%20Maruti's%20Best,relevance%20in%20budget%20utility%20transport.</w:t>
      </w:r>
    </w:p>
    <w:p>
      <w:r>
        <w:t>Link 3: https://marutistoragenew.blob.core.windows.net/msilintiwebpdf/Press_Release_Maruti_Suzuki_sales_in_May_2025.pdf#:~:text=New%20Delhi%2C%20June%202%2C%202025:%20In%20May,10%2C168%20units%20and%20exports%20of%2031%2C219%20units.</w:t>
      </w:r>
    </w:p>
    <w:p>
      <w:r>
        <w:t>Link 4: https://ackodrive.com/news/maruti-suzuki-may-2025-sales-analysis-dzire-leads-swift-drops-su-vs-steady-amid-market-volatility/#:~:text=The%20overall%20pattern%20indicates%20growing,the%20same%20period%20last%20year.</w:t>
      </w:r>
    </w:p>
    <w:p>
      <w:r>
        <w:t>Link 5: https://timesofindia.indiatimes.com/city/kolkata/maruti-suzuki-to-add-500-service-touchpoints-in-2025-26-take-number-to-6000/articleshow/122825959.cms#:~:text=In%20May%202025%2C%20the%20carmaker,per%20second%20across%20its%20network!</w:t>
      </w:r>
    </w:p>
    <w:p>
      <w:r>
        <w:t>Link 6: https://www.indiatoday.in/auto/latest-auto-news/story/maruti-suzuki-records-32-growth-in-may-2025-driven-by-strong-export-performance-2734261-2025-06-02#:~:text=Maruti%20Suzuki%20India%20Limited%20announced,units%20in%20FY%202024%2D25.</w:t>
      </w:r>
    </w:p>
    <w:p>
      <w:r>
        <w:t>Link 7: https://www.angelone.in/news/share-market/may-2025-auto-sales-tata-motors-maruti-suzuki-m-m-shares-in-focus</w:t>
      </w:r>
    </w:p>
    <w:p>
      <w:r>
        <w:t>Link 8: https://www.ndtv.com/auto/maruti-suzuki-sells-1-8-lakh-units-in-may25-witnessing-marginal-dip-in-sales-8566064#:~:text=Maruti%20Suzuki%20retailed%20a%20total,vans%20held%20the%20numbers%20high.&amp;text=India's%20largest%20carmaker%2C%20Maruti%20Suzuki,key%20segments%20showed%20steady%20performance.&amp;text=Passenger%20car%20sales%20in%20May,gain%20over%20last%20year's%2054%2C204.&amp;text=The%20Super%20Carry%20LCV%20maintained,a%20growth%20of%20nearly%2018%25.</w:t>
      </w:r>
    </w:p>
    <w:p>
      <w:r>
        <w:t>Link 9: https://www.icicilombard.com/blogs/car-insurance/mb/upcoming-maruti-suzuki-cars#:~:text=Maruti%20Suzuki%20plans%20major%20launches,features%2C%20space%20and%20fuel%20efficiency.</w:t>
      </w:r>
    </w:p>
    <w:p>
      <w:r>
        <w:t>Link 10: https://m.economictimes.com/markets/stocks/news/maruti-suzuki-shares-in-focus-after-3-yoy-jump-in-may-sales/articleshow/121560808.cms#:~:text=Maruti%20Suzuki%20reported%20a%203.16,offsetting%20declines%20in%20other%20segments.&amp;text=Shares%20of%20Maruti%20Suzuki%20India,units%20in%20the%20previous%20year.&amp;text=Want%20In%2DDepth%20Report%20&amp;%20Analysis,make%20smarter%20buy/sell%20decisions?&amp;text=MCap%20(%E2%82%B9%20Cr.)</w:t>
      </w:r>
    </w:p>
    <w:p>
      <w:r>
        <w:t>Link 11: https://www.marutisuzuki.com/corporate/media/press-releases/2025/january/maruti-suzuki-unveils-e-for-me#:~:text=Download%20PDF-,Maruti%20Suzuki%20Unveils%20'e%20For%20Me':%20A%20Vision%20for,Elaborating%20on%20the%20vision%2C%20Mr.</w:t>
      </w:r>
    </w:p>
    <w:p>
      <w:r>
        <w:t>Link 12: https://www.storyboard18.com/brand-marketing/maruti-suzuki-sets-ambitious-expansion-plan-for-india-eyes-market-leadership-in-evs-57239.htm#:~:text=renewable%20energy%20ambitions.-,Maruti%20Suzuki%20is%20refining%20its%20dual%2Dchannel%20sales%20strategy%2C%20positioning,world's%20fastest%2Dgrowing%20automobile%20market.</w:t>
      </w:r>
    </w:p>
    <w:p>
      <w:r>
        <w:t>Link 13: https://www.business-standard.com/markets/capital-market-news/maruti-suzuki-india-sells-1-80-lakh-auto-units-in-may-2025-125060200221_1.html#:~:text=Maruti%20Suzuki%20India%20has%20recorded,Rs%2012161.35%20on%20the%20BSE.</w:t>
      </w:r>
    </w:p>
    <w:p>
      <w:r>
        <w:t>Link 14: https://www.equitybulls.com/category.php?id=358544#:~:text=Posted%20On%20:%202025%2D06%2D,and%20exports%20of%2031%2C219%20units.&amp;text=Shares%20of%20Maruti%20Suzuki%20India,33450181.00.</w:t>
      </w:r>
    </w:p>
    <w:p>
      <w:r>
        <w:t>Link 15: https://examguru.co.in/current-affairs/article/maruti-suzuki-reinstates-hisashi-takeuchi#:~:text=Maruti%20Suzuki%20India%20Limited%2C%20India's,through%20India's%20changing%20automotive%20market.</w:t>
      </w:r>
    </w:p>
    <w:p>
      <w:r>
        <w:t>Link 16: https://www.exchange4media.com/people-movement-news/maruti-suzuki-re-appoints-hisashi-takeuchi-as-md-ceo-140461.html#:~:text=Hisashi%20Takeuchi%20will%20take%20charge%20of%20the%20role%20on%20April%201%2C%202025&amp;text=Maruti%20Suzuki%20has%20announced%20the,approval%20by%20the%20company's%20Members.</w:t>
      </w:r>
    </w:p>
    <w:p>
      <w:r>
        <w:t>Link 17: https://cio.eletsonline.com/news/maruti-suzuki-extends-tenure-of-md-ceo-hisashi-takeuchi/73982/#:~:text=Maruti%20Suzuki%20Extends%20Tenure%20of%20MD%20&amp;%20CEO%20Hisashi%20Takeuchi%20By,completion%20of%20Kenichi%20Ayukawa's%20tenure.</w:t>
      </w:r>
    </w:p>
    <w:p>
      <w:r>
        <w:t>Link 18: https://m.economictimes.com/industry/auto/auto-news/maruti-suzuki-board-approves-reappointment-of-hisashi-takeuchi-as-md-ceo-for-another-term/articleshow/117675084.cms#:~:text=Maruti%20Suzuki%20India%20Ltd's%20board,CEO%20on%20April%201%2C%202022.&amp;text=Maruti%20Suzuki%20India%20Ltd%20on,well%20as%20in%20overseas%20markets.</w:t>
      </w:r>
    </w:p>
    <w:p>
      <w:r>
        <w:t>Link 19: https://www.youtube.com/watch?v=a9N6Uc7MxFY&amp;t=28</w:t>
      </w:r>
    </w:p>
    <w:p>
      <w:r>
        <w:t>Link 20: https://m.economictimes.com/industry/auto/auto-news/maruti-suzuki-plans-to-set-up-500-service-centres-in-fy26/articleshow/122813372.cms#:~:text=Maruti%20Suzuki%20is%20expanding%20its,in%20the%20last%20financial%20year.</w:t>
      </w:r>
    </w:p>
    <w:p>
      <w:r>
        <w:t>Link 21: https://www.taxtmi.com/news?id=31818#:~:text=New%20Delhi%2C%20Jan%2029%20(PTI)%20Maruti%20Suzuki,years%20with%20effect%20from%20April%201%2C%202025.</w:t>
      </w:r>
    </w:p>
    <w:p>
      <w:r>
        <w:t>Link 22: https://appreciatewealth.com/blog/best-ev-stocks-in-india#:~:text=The%20company%20is%20also%20working%20on%20expanding,the%20future%20of%20electric%20mobility%20in%20India.</w:t>
      </w:r>
    </w:p>
    <w:p>
      <w:r>
        <w:t>Link 23: https://scanx.trade/stock-market-news/corporate-actions/maruti-suzuki-faces-65-04-crore-customs-order-plans-to-challenge/15858036#:~:text=As%20Maruti%20Suzuki%20prepares%20to%20launch%20the,up%20for%20the%20future%20of%20electric%20mobility.</w:t>
      </w:r>
    </w:p>
    <w:p>
      <w:r>
        <w:t>Link 24: https://scanx.trade/stock-market-news/earnings/maruti-suzuki-q1-profit-rises-1-7-to-37-1b-rupees-beats-estimates-despite-margin-pressure/15501344#:~:text=Maruti%20Suzuki's%20strategic%20moves%20reflect%20the%20company's,offerings%20in%20the%20rapidly%20evolving%20mobility%20landscape.</w:t>
      </w:r>
    </w:p>
    <w:p/>
    <w:p>
      <w:pPr>
        <w:pStyle w:val="Heading1"/>
      </w:pPr>
      <w:r>
        <w:t>Extracted Text Content</w:t>
      </w:r>
    </w:p>
    <w:p>
      <w:r>
        <w:t>Maruti Suzuki sold a total of 180,077 units in May 2025. This represents a 3.17% year-over-year increase compared to May 2024, when the company sold 174,551 units.</w:t>
        <w:br/>
        <w:br/>
        <w:t>Domestic sales stood at 138,690 units, a slight decline compared to the previous year.</w:t>
        <w:br/>
        <w:br/>
        <w:t>Exports showed strong growth, rising to 31,219 unitsfrom 17,367 units in May 2024, representing an 80% increase.</w:t>
        <w:br/>
        <w:br/>
        <w:t>Segment-wise breakdown:</w:t>
        <w:br/>
        <w:br/>
        <w:t>Mini and Compact car segments experienced a declinein sales.</w:t>
        <w:br/>
        <w:br/>
        <w:t>Utility vehicle (UV) sales remained strong, with 54,899 units sold.</w:t>
        <w:br/>
        <w:br/>
        <w:t>Dzire emerged as the top-selling model, demonstrating robust growth.</w:t>
        <w:br/>
        <w:br/>
        <w:t>Ertiga and Eeco also witnessed significant growthin sales.</w:t>
        <w:br/>
        <w:br/>
        <w:t>Swift and Baleno saw a declinein sales.</w:t>
        <w:br/>
        <w:br/>
        <w:t>Cumulative sales for April-May 2025 reached 359,868 units, representing a 5% year-on-year increase.</w:t>
        <w:br/>
        <w:br/>
        <w:t>Maruti Suzuki's Board approved the reappointment of Hisashi Takeuchi as the Managing Director and Chief Executive Officerfor an additional three-year term, effective April 1, 2025.</w:t>
        <w:br/>
        <w:br/>
        <w:t>Maheswar Sahu was reappointed as an Independent Directorfor a five-year term, from May 14, 2025, to May 13, 2030.</w:t>
        <w:br/>
        <w:br/>
        <w:t>Maruti Suzuki is expanding its service networkand plans to add 500 new service centers in FY 2025-26, aiming to reach a total of 6,000 service touchpoints across India.</w:t>
        <w:br/>
        <w:br/>
        <w:t>The company is also focused onstrengthening its SUV and MPV lineupto meet evolving customer preferences and compete in a dynamic market.</w:t>
        <w:br/>
        <w:br/>
        <w:t>Maruti Suzuki is developing its first electric SUV, the e-Vitara, which is expected to be a major launch in their future product portfolio.</w:t>
        <w:br/>
        <w:br/>
        <w:t>In May 2025, Maruti Suzuki reached amilestone of servicing over 24.5 lakh vehicles in a single month, the highest ever in its history.</w:t>
        <w:br/>
        <w:br/>
        <w:t>Segment-wise breakdown:Mini and Compact car segments experienced a declinein sales.Utility vehicle (UV) sales remained strong, with 54,899 units sold.Dzire emerged as the top-selling model, demonstrating robust growth.Ertiga and Eeco also witnessed significant growthin sales.Swift and Baleno saw a declinein sales.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